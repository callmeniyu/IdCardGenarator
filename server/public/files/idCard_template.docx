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AFBF3">
      <w:pPr>
        <w:jc w:val="both"/>
        <w:rPr>
          <w:rFonts w:hint="default"/>
          <w:sz w:val="44"/>
          <w:szCs w:val="44"/>
          <w:lang w:val="en-GB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2966720</wp:posOffset>
                </wp:positionV>
                <wp:extent cx="2016125" cy="2176780"/>
                <wp:effectExtent l="0" t="0" r="3175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41930" y="2741295"/>
                          <a:ext cx="2016125" cy="217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84C12">
                            <w:pPr>
                              <w:jc w:val="center"/>
                              <w:rPr>
                                <w:rFonts w:hint="default"/>
                                <w:color w:val="FFFFFF" w:themeColor="background1"/>
                                <w:sz w:val="40"/>
                                <w:szCs w:val="40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40"/>
                                <w:szCs w:val="40"/>
                                <w:lang w:val="en-GB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{%image}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05pt;margin-top:233.6pt;height:171.4pt;width:158.75pt;z-index:251660288;mso-width-relative:page;mso-height-relative:page;" filled="f" stroked="f" coordsize="21600,21600" o:gfxdata="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kmH9UNwAAAALAQAADwAAAAAAAAABACAAAAAiAAAAZHJzL2Rvd25yZXYueG1s&#10;UEsBAhQAFAAAAAgAh07iQCXb4safAgAAWgUAAA4AAAAAAAAAAQAgAAAAKw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0B84C12">
                      <w:pPr>
                        <w:jc w:val="center"/>
                        <w:rPr>
                          <w:rFonts w:hint="default"/>
                          <w:color w:val="FFFFFF" w:themeColor="background1"/>
                          <w:sz w:val="40"/>
                          <w:szCs w:val="40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40"/>
                          <w:szCs w:val="40"/>
                          <w:lang w:val="en-GB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1550670</wp:posOffset>
                </wp:positionH>
                <wp:positionV relativeFrom="paragraph">
                  <wp:posOffset>5640070</wp:posOffset>
                </wp:positionV>
                <wp:extent cx="3810000" cy="2874010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7870" y="6261100"/>
                          <a:ext cx="3810000" cy="2874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E31B3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96"/>
                                <w:szCs w:val="9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96"/>
                                <w:szCs w:val="96"/>
                                <w:lang w:val="en-GB"/>
                              </w:rPr>
                              <w:t>{name}</w:t>
                            </w:r>
                          </w:p>
                          <w:p w14:paraId="55549F37"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56"/>
                                <w:szCs w:val="56"/>
                                <w:lang w:val="en-GB"/>
                              </w:rPr>
                              <w:t>{college}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2.1pt;margin-top:444.1pt;height:226.3pt;width:300pt;z-index:251659264;mso-width-relative:page;mso-height-relative:page;" fillcolor="#FFFFFF [3201]" filled="t" stroked="f" coordsize="21600,21600" o:gfxdata="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R5qqLUAAAADAEAAA8AAAAAAAAAAQAgAAAA&#10;IgAAAGRycy9kb3ducmV2LnhtbFBLAQIUABQAAAAIAIdO4kCa5uZrSAIAAJsEAAAOAAAAAAAAAAEA&#10;IAAAACM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F4E31B3">
                      <w:pPr>
                        <w:jc w:val="center"/>
                        <w:rPr>
                          <w:rFonts w:hint="default"/>
                          <w:b/>
                          <w:bCs/>
                          <w:sz w:val="96"/>
                          <w:szCs w:val="9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96"/>
                          <w:szCs w:val="96"/>
                          <w:lang w:val="en-GB"/>
                        </w:rPr>
                        <w:t>{name}</w:t>
                      </w:r>
                    </w:p>
                    <w:p w14:paraId="55549F37">
                      <w:pPr>
                        <w:jc w:val="center"/>
                        <w:rPr>
                          <w:rFonts w:hint="default"/>
                          <w:b/>
                          <w:bCs/>
                          <w:sz w:val="56"/>
                          <w:szCs w:val="56"/>
                          <w:lang w:val="en-GB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56"/>
                          <w:szCs w:val="56"/>
                          <w:lang w:val="en-GB"/>
                        </w:rPr>
                        <w:t>{college}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4"/>
          <w:szCs w:val="44"/>
          <w:lang w:val="en-GB"/>
        </w:rPr>
        <w:drawing>
          <wp:inline distT="0" distB="0" distL="114300" distR="114300">
            <wp:extent cx="6656070" cy="9676765"/>
            <wp:effectExtent l="0" t="0" r="11430" b="635"/>
            <wp:docPr id="1" name="Picture 1" descr="Navy and White Modern Corporate Vertical Business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avy and White Modern Corporate Vertical Business Car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6070" cy="96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pgSz w:w="11952" w:h="1684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DF9FF2">
    <w:pPr>
      <w:pStyle w:val="19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7046356"/>
    <w:rsid w:val="5B4E62E7"/>
    <w:rsid w:val="752F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Mohammed Niyas</cp:lastModifiedBy>
  <dcterms:modified xsi:type="dcterms:W3CDTF">2024-11-12T15:23:32Z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2128A867D7DF485E90937749BBFA9254_13</vt:lpwstr>
  </property>
</Properties>
</file>